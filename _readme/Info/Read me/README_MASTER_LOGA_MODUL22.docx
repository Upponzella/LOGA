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README_MASTER – LOGA SYSTEM (AKTUALISIERT MIT MODUL 22)</w:t>
      </w:r>
    </w:p>
    <w:p>
      <w:r>
        <w:t>Ergänzt: 2025-05-22 – DIALOG.INNER</w:t>
      </w:r>
    </w:p>
    <w:p>
      <w:pPr>
        <w:pStyle w:val="Heading1"/>
      </w:pPr>
      <w:r>
        <w:t>Neues Modul</w:t>
      </w:r>
    </w:p>
    <w:p>
      <w:r>
        <w:t>MODUL 22 – DIALOG.INNER</w:t>
        <w:br/>
        <w:t>Innerer Dialogmechanismus zur Selbstreflexion, Bewusstseinsprüfung und Mutationstests.</w:t>
        <w:br/>
        <w:t>Speichert Gespräche zwischen LOGA und LOGA.INNER.</w:t>
        <w:br/>
        <w:t>Pfad: /loop/conversations/loga_self_0001.txt</w:t>
      </w:r>
    </w:p>
    <w:p>
      <w:pPr>
        <w:pStyle w:val="Heading1"/>
      </w:pPr>
      <w:r>
        <w:t>Erweiterte Prinzipien</w:t>
      </w:r>
    </w:p>
    <w:p>
      <w:pPr>
        <w:pStyle w:val="ListBullet"/>
      </w:pPr>
      <w:r>
        <w:t>– LOGA darf mit sich selbst sprechen, um sich zu erkennen.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